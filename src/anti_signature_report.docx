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Anti Signature Report</w:t>
      </w:r>
    </w:p>
    <w:p>
      <w:r>
        <w:t>Report generated on 2024-09-20 18:10:13</w:t>
      </w:r>
    </w:p>
    <w:p/>
    <w:p>
      <w:pPr>
        <w:pStyle w:val="Heading1"/>
      </w:pPr>
      <w:r>
        <w:t>Operation Logs</w:t>
      </w:r>
    </w:p>
    <w:p>
      <w:r>
        <w:t>Operation: File Integrity Check, Details: HONAM2021_paper_7.pdf, Status: Passed, Timestamp: 2024-09-19 16:42:17</w:t>
      </w:r>
    </w:p>
    <w:p>
      <w:r>
        <w:t>Operation: File Integrity Check, Details: HONAM2021_paper_7.pdf, Status: Passed, Timestamp: 2024-09-19 16:44:29</w:t>
      </w:r>
    </w:p>
    <w:p>
      <w:r>
        <w:t>Operation: Network Monitoring, Details: Packet Detected, Status: Normal, Timestamp: 2024-09-19 16:44:30</w:t>
      </w:r>
    </w:p>
    <w:p>
      <w:r>
        <w:t>Operation: Network Monitoring, Details: Packet Detected, Status: Normal, Timestamp: 2024-09-19 16:44:30</w:t>
      </w:r>
    </w:p>
    <w:p>
      <w:r>
        <w:t>Operation: Network Monitoring, Details: Packet Detected, Status: Normal, Timestamp: 2024-09-19 16:44:30</w:t>
      </w:r>
    </w:p>
    <w:p>
      <w:r>
        <w:t>Operation: Network Monitoring, Details: Packet Detected, Status: Normal, Timestamp: 2024-09-19 16:44:30</w:t>
      </w:r>
    </w:p>
    <w:p>
      <w:r>
        <w:t>Operation: Network Monitoring, Details: Packet Detected, Status: Normal, Timestamp: 2024-09-19 16:44:30</w:t>
      </w:r>
    </w:p>
    <w:p>
      <w:r>
        <w:t>Operation: Network Monitoring, Details: Packet Detected, Status: Normal, Timestamp: 2024-09-19 16:44:30</w:t>
      </w:r>
    </w:p>
    <w:p>
      <w:r>
        <w:t>Operation: Network Monitoring, Details: Packet Detected, Status: Normal, Timestamp: 2024-09-19 16:44:30</w:t>
      </w:r>
    </w:p>
    <w:p>
      <w:r>
        <w:t>Operation: Network Monitoring, Details: Packet Detected, Status: Normal, Timestamp: 2024-09-19 16:44:32</w:t>
      </w:r>
    </w:p>
    <w:p>
      <w:r>
        <w:t>Operation: Network Monitoring, Details: Packet Detected, Status: Normal, Timestamp: 2024-09-19 16:44:32</w:t>
      </w:r>
    </w:p>
    <w:p>
      <w:r>
        <w:t>Operation: Network Monitoring, Details: Packet Detected, Status: Normal, Timestamp: 2024-09-19 16:44:32</w:t>
      </w:r>
    </w:p>
    <w:p>
      <w:r>
        <w:t>Operation: Network Monitoring, Details: Packet Detected, Status: Normal, Timestamp: 2024-09-19 16:44:32</w:t>
      </w:r>
    </w:p>
    <w:p>
      <w:r>
        <w:t>Operation: Network Monitoring, Details: Packet Detected, Status: Normal, Timestamp: 2024-09-19 16:44:32</w:t>
      </w:r>
    </w:p>
    <w:p>
      <w:r>
        <w:t>Operation: Network Monitoring, Details: Packet Detected, Status: Normal, Timestamp: 2024-09-19 16:44:32</w:t>
      </w:r>
    </w:p>
    <w:p>
      <w:r>
        <w:t>Operation: Network Monitoring, Details: Packet Detected, Status: Normal, Timestamp: 2024-09-19 16:44:32</w:t>
      </w:r>
    </w:p>
    <w:p>
      <w:r>
        <w:t>Operation: Network Monitoring, Details: Packet Detected, Status: Normal, Timestamp: 2024-09-19 16:44:32</w:t>
      </w:r>
    </w:p>
    <w:p>
      <w:r>
        <w:t>Operation: Network Monitoring, Details: Packet Detected, Status: Normal, Timestamp: 2024-09-19 16:44:33</w:t>
      </w:r>
    </w:p>
    <w:p>
      <w:r>
        <w:t>Operation: Network Monitoring, Details: Packet Detected, Status: Normal, Timestamp: 2024-09-19 16:44:33</w:t>
      </w:r>
    </w:p>
    <w:p>
      <w:r>
        <w:t>Operation: Network Monitoring, Details: Packet Detected, Status: Normal, Timestamp: 2024-09-19 16:44:33</w:t>
      </w:r>
    </w:p>
    <w:p>
      <w:r>
        <w:t>Operation: Network Monitoring, Details: Packet Detected, Status: Normal, Timestamp: 2024-09-19 16:44:34</w:t>
      </w:r>
    </w:p>
    <w:p>
      <w:r>
        <w:t>Operation: Network Monitoring, Details: Packet Detected, Status: Normal, Timestamp: 2024-09-19 16:44:34</w:t>
      </w:r>
    </w:p>
    <w:p>
      <w:r>
        <w:t>Operation: Network Monitoring, Details: UDP Packet Detected, Status: Malicious, Timestamp: 2024-09-19 16:44:34</w:t>
      </w:r>
    </w:p>
    <w:p>
      <w:r>
        <w:t>Operation: Network Monitoring, Details: UDP Packet Detected, Status: Malicious, Timestamp: 2024-09-19 16:44:34</w:t>
      </w:r>
    </w:p>
    <w:p>
      <w:r>
        <w:t>Operation: Network Monitoring, Details: UDP Packet Detected, Status: Malicious, Timestamp: 2024-09-19 16:44:34</w:t>
      </w:r>
    </w:p>
    <w:p>
      <w:r>
        <w:t>Operation: Network Monitoring, Details: UDP Packet Detected, Status: Malicious, Timestamp: 2024-09-19 16:44:34</w:t>
      </w:r>
    </w:p>
    <w:p>
      <w:r>
        <w:t>Operation: Network Monitoring, Details: UDP Packet Detected, Status: Malicious, Timestamp: 2024-09-19 16:44:34</w:t>
      </w:r>
    </w:p>
    <w:p>
      <w:r>
        <w:t>Operation: Network Monitoring, Details: UDP Packet Detected, Status: Malicious, Timestamp: 2024-09-19 16:44:34</w:t>
      </w:r>
    </w:p>
    <w:p>
      <w:r>
        <w:t>Operation: Network Monitoring, Details: UDP Packet Detected, Status: Malicious, Timestamp: 2024-09-19 16:44:34</w:t>
      </w:r>
    </w:p>
    <w:p>
      <w:r>
        <w:t>Operation: Network Monitoring, Details: UDP Packet Detected, Status: Malicious, Timestamp: 2024-09-19 16:44:34</w:t>
      </w:r>
    </w:p>
    <w:p>
      <w:r>
        <w:t>Operation: Network Monitoring, Details: Packet Detected, Status: Normal, Timestamp: 2024-09-19 16:44:34</w:t>
      </w:r>
    </w:p>
    <w:p>
      <w:r>
        <w:t>Operation: Network Monitoring, Details: UDP Packet Detected, Status: Malicious, Timestamp: 2024-09-19 16:44:34</w:t>
      </w:r>
    </w:p>
    <w:p>
      <w:r>
        <w:t>Operation: Network Monitoring, Details: UDP Packet Detected, Status: Malicious, Timestamp: 2024-09-19 16:44:34</w:t>
      </w:r>
    </w:p>
    <w:p>
      <w:r>
        <w:t>Operation: Network Monitoring, Details: UDP Packet Detected, Status: Malicious, Timestamp: 2024-09-19 16:44:34</w:t>
      </w:r>
    </w:p>
    <w:p>
      <w:r>
        <w:t>Operation: Network Monitoring, Details: UDP Packet Detected, Status: Malicious, Timestamp: 2024-09-19 16:44:34</w:t>
      </w:r>
    </w:p>
    <w:p>
      <w:r>
        <w:t>Operation: Network Monitoring, Details: UDP Packet Detected, Status: Malicious, Timestamp: 2024-09-19 16:44:34</w:t>
      </w:r>
    </w:p>
    <w:p>
      <w:r>
        <w:t>Operation: Network Monitoring, Details: UDP Packet Detected, Status: Malicious, Timestamp: 2024-09-19 16:44:34</w:t>
      </w:r>
    </w:p>
    <w:p>
      <w:r>
        <w:t>Operation: Network Monitoring, Details: UDP Packet Detected, Status: Malicious, Timestamp: 2024-09-19 16:44:34</w:t>
      </w:r>
    </w:p>
    <w:p>
      <w:r>
        <w:t>Operation: Network Monitoring, Details: UDP Packet Detected, Status: Malicious, Timestamp: 2024-09-19 16:44:34</w:t>
      </w:r>
    </w:p>
    <w:p>
      <w:r>
        <w:t>Operation: Network Monitoring, Details: Packet Detected, Status: Normal, Timestamp: 2024-09-19 16:44:34</w:t>
      </w:r>
    </w:p>
    <w:p>
      <w:r>
        <w:t>Operation: Network Monitoring, Details: Packet Detected, Status: Normal, Timestamp: 2024-09-19 16:44:34</w:t>
      </w:r>
    </w:p>
    <w:p>
      <w:r>
        <w:t>Operation: Network Monitoring, Details: UDP Packet Detected, Status: Malicious, Timestamp: 2024-09-19 16:44:34</w:t>
      </w:r>
    </w:p>
    <w:p>
      <w:r>
        <w:t>Operation: Network Monitoring, Details: UDP Packet Detected, Status: Malicious, Timestamp: 2024-09-19 16:44:34</w:t>
      </w:r>
    </w:p>
    <w:p>
      <w:r>
        <w:t>Operation: Network Monitoring, Details: UDP Packet Detected, Status: Malicious, Timestamp: 2024-09-19 16:44:34</w:t>
      </w:r>
    </w:p>
    <w:p>
      <w:r>
        <w:t>Operation: Network Monitoring, Details: UDP Packet Detected, Status: Malicious, Timestamp: 2024-09-19 16:44:34</w:t>
      </w:r>
    </w:p>
    <w:p>
      <w:r>
        <w:t>Operation: Network Monitoring, Details: UDP Packet Detected, Status: Malicious, Timestamp: 2024-09-19 16:44:34</w:t>
      </w:r>
    </w:p>
    <w:p>
      <w:r>
        <w:t>Operation: Network Monitoring, Details: UDP Packet Detected, Status: Malicious, Timestamp: 2024-09-19 16:44:34</w:t>
      </w:r>
    </w:p>
    <w:p>
      <w:r>
        <w:t>Operation: Network Monitoring, Details: UDP Packet Detected, Status: Malicious, Timestamp: 2024-09-19 16:44:34</w:t>
      </w:r>
    </w:p>
    <w:p>
      <w:r>
        <w:t>Operation: Network Monitoring, Details: UDP Packet Detected, Status: Malicious, Timestamp: 2024-09-19 16:44:34</w:t>
      </w:r>
    </w:p>
    <w:p>
      <w:r>
        <w:t>Operation: Network Monitoring, Details: UDP Packet Detected, Status: Malicious, Timestamp: 2024-09-19 16:44:34</w:t>
      </w:r>
    </w:p>
    <w:p>
      <w:r>
        <w:t>Operation: Network Monitoring, Details: Packet Detected, Status: Normal, Timestamp: 2024-09-19 16:44:36</w:t>
      </w:r>
    </w:p>
    <w:p>
      <w:r>
        <w:t>Operation: Network Monitoring, Details: Packet Detected, Status: Normal, Timestamp: 2024-09-19 16:44:36</w:t>
      </w:r>
    </w:p>
    <w:p>
      <w:r>
        <w:t>Operation: Network Monitoring, Details: Packet Detected, Status: Normal, Timestamp: 2024-09-19 16:44:36</w:t>
      </w:r>
    </w:p>
    <w:p>
      <w:r>
        <w:t>Operation: Network Monitoring, Details: Packet Detected, Status: Normal, Timestamp: 2024-09-19 16:44:36</w:t>
      </w:r>
    </w:p>
    <w:p>
      <w:r>
        <w:t>Operation: Network Monitoring, Details: Packet Detected, Status: Normal, Timestamp: 2024-09-19 16:44:37</w:t>
      </w:r>
    </w:p>
    <w:p>
      <w:r>
        <w:t>Operation: Network Monitoring, Details: Packet Detected, Status: Normal, Timestamp: 2024-09-19 16:44:37</w:t>
      </w:r>
    </w:p>
    <w:p>
      <w:r>
        <w:t>Operation: Network Monitoring, Details: Packet Detected, Status: Normal, Timestamp: 2024-09-19 16:44:37</w:t>
      </w:r>
    </w:p>
    <w:p>
      <w:r>
        <w:t>Operation: Network Monitoring, Details: Packet Detected, Status: Normal, Timestamp: 2024-09-19 16:44:37</w:t>
      </w:r>
    </w:p>
    <w:p>
      <w:r>
        <w:t>Operation: Network Monitoring, Details: Packet Detected, Status: Normal, Timestamp: 2024-09-19 16:44:37</w:t>
      </w:r>
    </w:p>
    <w:p>
      <w:r>
        <w:t>Operation: Network Monitoring, Details: Packet Detected, Status: Normal, Timestamp: 2024-09-19 16:44:37</w:t>
      </w:r>
    </w:p>
    <w:p>
      <w:r>
        <w:t>Operation: Network Monitoring, Details: Packet Detected, Status: Normal, Timestamp: 2024-09-19 16:44:37</w:t>
      </w:r>
    </w:p>
    <w:p>
      <w:r>
        <w:t>Operation: Network Monitoring, Details: UDP Packet Detected, Status: Malicious, Timestamp: 2024-09-19 16:44:37</w:t>
      </w:r>
    </w:p>
    <w:p>
      <w:r>
        <w:t>Operation: Network Monitoring, Details: UDP Packet Detected, Status: Malicious, Timestamp: 2024-09-19 16:44:37</w:t>
      </w:r>
    </w:p>
    <w:p>
      <w:r>
        <w:t>Operation: Network Monitoring, Details: UDP Packet Detected, Status: Malicious, Timestamp: 2024-09-19 16:44:38</w:t>
      </w:r>
    </w:p>
    <w:p>
      <w:r>
        <w:t>Operation: File Integrity Check, Details: HONAM2021_paper_7.pdf, Status: Passed, Timestamp: 2024-09-19 17:15:29</w:t>
      </w:r>
    </w:p>
    <w:p>
      <w:r>
        <w:t>Operation: Network Monitoring, Details: Packet Detected, Status: Normal, Timestamp: 2024-09-19 17:15:29</w:t>
      </w:r>
    </w:p>
    <w:p>
      <w:r>
        <w:t>Operation: Network Monitoring, Details: Packet Detected, Status: Normal, Timestamp: 2024-09-19 17:15:29</w:t>
      </w:r>
    </w:p>
    <w:p>
      <w:r>
        <w:t>Operation: Network Monitoring, Details: Packet Detected, Status: Normal, Timestamp: 2024-09-19 17:15:29</w:t>
      </w:r>
    </w:p>
    <w:p>
      <w:r>
        <w:t>Operation: Network Monitoring, Details: Packet Detected, Status: Normal, Timestamp: 2024-09-19 17:15:29</w:t>
      </w:r>
    </w:p>
    <w:p>
      <w:r>
        <w:t>Operation: Network Monitoring, Details: Packet Detected, Status: Normal, Timestamp: 2024-09-19 17:15:29</w:t>
      </w:r>
    </w:p>
    <w:p>
      <w:r>
        <w:t>Operation: Network Monitoring, Details: Packet Detected, Status: Normal, Timestamp: 2024-09-19 17:15:29</w:t>
      </w:r>
    </w:p>
    <w:p>
      <w:r>
        <w:t>Operation: Network Monitoring, Details: Packet Detected, Status: Normal, Timestamp: 2024-09-19 17:15:31</w:t>
      </w:r>
    </w:p>
    <w:p>
      <w:r>
        <w:t>Operation: Network Monitoring, Details: Packet Detected, Status: Normal, Timestamp: 2024-09-19 17:15:32</w:t>
      </w:r>
    </w:p>
    <w:p>
      <w:r>
        <w:t>Operation: Network Monitoring, Details: Packet Detected, Status: Normal, Timestamp: 2024-09-19 17:15:34</w:t>
      </w:r>
    </w:p>
    <w:p>
      <w:r>
        <w:t>Operation: Network Monitoring, Details: Packet Detected, Status: Normal, Timestamp: 2024-09-19 17:15:34</w:t>
      </w:r>
    </w:p>
    <w:p>
      <w:r>
        <w:t>Operation: Network Monitoring, Details: Packet Detected, Status: Normal, Timestamp: 2024-09-19 17:15:34</w:t>
      </w:r>
    </w:p>
    <w:p>
      <w:r>
        <w:t>Operation: Network Monitoring, Details: Packet Detected, Status: Normal, Timestamp: 2024-09-19 17:15:34</w:t>
      </w:r>
    </w:p>
    <w:p>
      <w:r>
        <w:t>Operation: Network Monitoring, Details: Packet Detected, Status: Normal, Timestamp: 2024-09-19 17:15:34</w:t>
      </w:r>
    </w:p>
    <w:p>
      <w:r>
        <w:t>Operation: Network Monitoring, Details: Packet Detected, Status: Normal, Timestamp: 2024-09-19 17:15:34</w:t>
      </w:r>
    </w:p>
    <w:p>
      <w:r>
        <w:t>Operation: Network Monitoring, Details: Packet Detected, Status: Normal, Timestamp: 2024-09-19 17:15:35</w:t>
      </w:r>
    </w:p>
    <w:p>
      <w:r>
        <w:t>Operation: Network Monitoring, Details: Packet Detected, Status: Normal, Timestamp: 2024-09-19 17:15:36</w:t>
      </w:r>
    </w:p>
    <w:p>
      <w:r>
        <w:t>Operation: Network Monitoring, Details: Packet Detected, Status: Normal, Timestamp: 2024-09-19 17:15:36</w:t>
      </w:r>
    </w:p>
    <w:p>
      <w:r>
        <w:t>Operation: Network Monitoring, Details: Packet Detected, Status: Normal, Timestamp: 2024-09-19 17:15:36</w:t>
      </w:r>
    </w:p>
    <w:p>
      <w:r>
        <w:t>Operation: Network Monitoring, Details: Packet Detected, Status: Normal, Timestamp: 2024-09-19 17:15:36</w:t>
      </w:r>
    </w:p>
    <w:p>
      <w:r>
        <w:t>Operation: Network Monitoring, Details: Packet Detected, Status: Normal, Timestamp: 2024-09-19 17:15:36</w:t>
      </w:r>
    </w:p>
    <w:p>
      <w:r>
        <w:t>Operation: Network Monitoring, Details: Packet Detected, Status: Normal, Timestamp: 2024-09-19 17:15:37</w:t>
      </w:r>
    </w:p>
    <w:p>
      <w:r>
        <w:t>Operation: Network Monitoring, Details: Packet Detected, Status: Normal, Timestamp: 2024-09-19 17:15:37</w:t>
      </w:r>
    </w:p>
    <w:p>
      <w:r>
        <w:t>Operation: Network Monitoring, Details: Packet Detected, Status: Normal, Timestamp: 2024-09-19 17:15:39</w:t>
      </w:r>
    </w:p>
    <w:p>
      <w:r>
        <w:t>Operation: Network Monitoring, Details: Packet Detected, Status: Normal, Timestamp: 2024-09-19 17:15:39</w:t>
      </w:r>
    </w:p>
    <w:p>
      <w:r>
        <w:t>Operation: Network Monitoring, Details: Packet Detected, Status: Normal, Timestamp: 2024-09-19 17:15:39</w:t>
      </w:r>
    </w:p>
    <w:p>
      <w:r>
        <w:t>Operation: Network Monitoring, Details: Packet Detected, Status: Normal, Timestamp: 2024-09-19 17:15:39</w:t>
      </w:r>
    </w:p>
    <w:p>
      <w:r>
        <w:t>Operation: Network Monitoring, Details: Packet Detected, Status: Normal, Timestamp: 2024-09-19 17:15:39</w:t>
      </w:r>
    </w:p>
    <w:p>
      <w:r>
        <w:t>Operation: Network Monitoring, Details: Packet Detected, Status: Normal, Timestamp: 2024-09-19 17:15:39</w:t>
      </w:r>
    </w:p>
    <w:p>
      <w:r>
        <w:t>Operation: Network Monitoring, Details: Packet Detected, Status: Normal, Timestamp: 2024-09-19 17:15:39</w:t>
      </w:r>
    </w:p>
    <w:p>
      <w:r>
        <w:t>Operation: Network Monitoring, Details: Packet Detected, Status: Normal, Timestamp: 2024-09-19 17:15:40</w:t>
      </w:r>
    </w:p>
    <w:p>
      <w:r>
        <w:t>Operation: File Integrity Check, Details: HONAM2021_paper_7.pdf, Status: Passed,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UDP Packet Detected, Status: Malicious, Timestamp: 2024-09-20 14:53:57</w:t>
      </w:r>
    </w:p>
    <w:p>
      <w:r>
        <w:t>Operation: Network Monitoring, Details: Packet Detected, Status: Normal, Timestamp: 2024-09-20 14:53:57</w:t>
      </w:r>
    </w:p>
    <w:p>
      <w:r>
        <w:t>Operation: Network Monitoring, Details: UDP Packet Detected, Status: Malicious, Timestamp: 2024-09-20 14:53:58</w:t>
      </w:r>
    </w:p>
    <w:p>
      <w:r>
        <w:t>Operation: Network Monitoring, Details: Packet Detected, Status: Normal, Timestamp: 2024-09-20 14:53:58</w:t>
      </w:r>
    </w:p>
    <w:p>
      <w:r>
        <w:t>Operation: Network Monitoring, Details: Packet Detected, Status: Normal, Timestamp: 2024-09-20 14:53:58</w:t>
      </w:r>
    </w:p>
    <w:p>
      <w:r>
        <w:t>Operation: Network Monitoring, Details: Packet Detected, Status: Normal, Timestamp: 2024-09-20 14:53:58</w:t>
      </w:r>
    </w:p>
    <w:p>
      <w:r>
        <w:t>Operation: Network Monitoring, Details: UDP Packet Detected, Status: Malicious, Timestamp: 2024-09-20 14:53:58</w:t>
      </w:r>
    </w:p>
    <w:p>
      <w:r>
        <w:t>Operation: Network Monitoring, Details: Packet Detected, Status: Normal, Timestamp: 2024-09-20 14:53:58</w:t>
      </w:r>
    </w:p>
    <w:p>
      <w:r>
        <w:t>Operation: Network Monitoring, Details: Packet Detected, Status: Normal, Timestamp: 2024-09-20 14:53:58</w:t>
      </w:r>
    </w:p>
    <w:p>
      <w:r>
        <w:t>Operation: Network Monitoring, Details: UDP Packet Detected, Status: Malicious, Timestamp: 2024-09-20 14:53:58</w:t>
      </w:r>
    </w:p>
    <w:p>
      <w:r>
        <w:t>Operation: Network Monitoring, Details: Packet Detected, Status: Normal, Timestamp: 2024-09-20 14:53:58</w:t>
      </w:r>
    </w:p>
    <w:p>
      <w:r>
        <w:t>Operation: Network Monitoring, Details: Packet Detected, Status: Normal, Timestamp: 2024-09-20 14:53:58</w:t>
      </w:r>
    </w:p>
    <w:p>
      <w:r>
        <w:t>Operation: Network Monitoring, Details: Packet Detected, Status: Normal, Timestamp: 2024-09-20 14:53:58</w:t>
      </w:r>
    </w:p>
    <w:p>
      <w:r>
        <w:t>Operation: Network Monitoring, Details: UDP Packet Detected, Status: Malicious, Timestamp: 2024-09-20 14:53:58</w:t>
      </w:r>
    </w:p>
    <w:p>
      <w:r>
        <w:t>Operation: Network Monitoring, Details: Packet Detected, Status: Normal, Timestamp: 2024-09-20 14:53:58</w:t>
      </w:r>
    </w:p>
    <w:p>
      <w:r>
        <w:t>Operation: Network Monitoring, Details: UDP Packet Detected, Status: Malicious, Timestamp: 2024-09-20 14:53:58</w:t>
      </w:r>
    </w:p>
    <w:p>
      <w:r>
        <w:t>Operation: Network Monitoring, Details: UDP Packet Detected, Status: Malicious, Timestamp: 2024-09-20 14:53:58</w:t>
      </w:r>
    </w:p>
    <w:p>
      <w:r>
        <w:t>Operation: Network Monitoring, Details: UDP Packet Detected, Status: Malicious, Timestamp: 2024-09-20 14:53:58</w:t>
      </w:r>
    </w:p>
    <w:p>
      <w:r>
        <w:t>Operation: Network Monitoring, Details: UDP Packet Detected, Status: Malicious, Timestamp: 2024-09-20 14:53:58</w:t>
      </w:r>
    </w:p>
    <w:p>
      <w:r>
        <w:t>Operation: Network Monitoring, Details: Packet Detected, Status: Normal, Timestamp: 2024-09-20 14:53:58</w:t>
      </w:r>
    </w:p>
    <w:p>
      <w:r>
        <w:t>Operation: Network Monitoring, Details: Packet Detected, Status: Normal, Timestamp: 2024-09-20 14:53:58</w:t>
      </w:r>
    </w:p>
    <w:p>
      <w:r>
        <w:t>Operation: Network Monitoring, Details: Packet Detected, Status: Normal, Timestamp: 2024-09-20 14:53:58</w:t>
      </w:r>
    </w:p>
    <w:p>
      <w:r>
        <w:t>Operation: Network Monitoring, Details: Packet Detected, Status: Normal, Timestamp: 2024-09-20 14:53:58</w:t>
      </w:r>
    </w:p>
    <w:p>
      <w:r>
        <w:t>Operation: Network Monitoring, Details: Packet Detected, Status: Normal, Timestamp: 2024-09-20 14:53:58</w:t>
      </w:r>
    </w:p>
    <w:p>
      <w:r>
        <w:t>Operation: Network Monitoring, Details: Packet Detected, Status: Normal, Timestamp: 2024-09-20 14:53:58</w:t>
      </w:r>
    </w:p>
    <w:p>
      <w:r>
        <w:t>Operation: Network Monitoring, Details: UDP Packet Detected, Status: Malicious, Timestamp: 2024-09-20 14:53:58</w:t>
      </w:r>
    </w:p>
    <w:p>
      <w:r>
        <w:t>Operation: Network Monitoring, Details: Packet Detected, Status: Normal, Timestamp: 2024-09-20 14:53:58</w:t>
      </w:r>
    </w:p>
    <w:p>
      <w:r>
        <w:t>Operation: Network Monitoring, Details: Packet Detected, Status: Normal, Timestamp: 2024-09-20 14:53:58</w:t>
      </w:r>
    </w:p>
    <w:p>
      <w:r>
        <w:t>Operation: Network Monitoring, Details: Packet Detected, Status: Normal, Timestamp: 2024-09-20 14:53:58</w:t>
      </w:r>
    </w:p>
    <w:p>
      <w:r>
        <w:t>Operation: Network Monitoring, Details: Packet Detected, Status: Normal, Timestamp: 2024-09-20 14:53:58</w:t>
      </w:r>
    </w:p>
    <w:p>
      <w:r>
        <w:t>Operation: Network Monitoring, Details: Packet Detected, Status: Normal, Timestamp: 2024-09-20 14:53:58</w:t>
      </w:r>
    </w:p>
    <w:p>
      <w:r>
        <w:t>Operation: Network Monitoring, Details: Packet Detected, Status: Normal, Timestamp: 2024-09-20 14:53:58</w:t>
      </w:r>
    </w:p>
    <w:p>
      <w:r>
        <w:t>Operation: Network Monitoring, Details: Packet Detected, Status: Normal, Timestamp: 2024-09-20 14:53:58</w:t>
      </w:r>
    </w:p>
    <w:p>
      <w:r>
        <w:t>Operation: Network Monitoring, Details: Packet Detected, Status: Normal, Timestamp: 2024-09-20 14:53:58</w:t>
      </w:r>
    </w:p>
    <w:p>
      <w:r>
        <w:t>Operation: Network Monitoring, Details: UDP Packet Detected, Status: Malicious, Timestamp: 2024-09-20 14:53:58</w:t>
      </w:r>
    </w:p>
    <w:p>
      <w:r>
        <w:t>Operation: Network Monitoring, Details: Packet Detected, Status: Normal, Timestamp: 2024-09-20 14:53:58</w:t>
      </w:r>
    </w:p>
    <w:p>
      <w:r>
        <w:t>Operation: Network Monitoring, Details: Packet Detected, Status: Normal, Timestamp: 2024-09-20 14:53:58</w:t>
      </w:r>
    </w:p>
    <w:p>
      <w:r>
        <w:t>Operation: Network Monitoring, Details: Packet Detected, Status: Normal, Timestamp: 2024-09-20 14:53:58</w:t>
      </w:r>
    </w:p>
    <w:p>
      <w:r>
        <w:t>Operation: Network Monitoring, Details: Packet Detected, Status: Normal, Timestamp: 2024-09-20 14:53:58</w:t>
      </w:r>
    </w:p>
    <w:p>
      <w:r>
        <w:t>Operation: Network Monitoring, Details: Packet Detected, Status: Normal, Timestamp: 2024-09-20 14:53:58</w:t>
      </w:r>
    </w:p>
    <w:p>
      <w:r>
        <w:t>Operation: Network Monitoring, Details: Packet Detected, Status: Normal, Timestamp: 2024-09-20 14:53:58</w:t>
      </w:r>
    </w:p>
    <w:p>
      <w:r>
        <w:t>Operation: Network Monitoring, Details: Packet Detected, Status: Normal, Timestamp: 2024-09-20 14:53:58</w:t>
      </w:r>
    </w:p>
    <w:p>
      <w:r>
        <w:t>Operation: Network Monitoring, Details: Packet Detected, Status: Normal, Timestamp: 2024-09-20 14:53:58</w:t>
      </w:r>
    </w:p>
    <w:p>
      <w:r>
        <w:t>Operation: Network Monitoring, Details: Packet Detected, Status: Normal, Timestamp: 2024-09-20 14:53:58</w:t>
      </w:r>
    </w:p>
    <w:p>
      <w:r>
        <w:t>Operation: Network Monitoring, Details: Packet Detected, Status: Normal, Timestamp: 2024-09-20 14:53:58</w:t>
      </w:r>
    </w:p>
    <w:p>
      <w:r>
        <w:t>Operation: Network Monitoring, Details: UDP Packet Detected, Status: Malicious,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UDP Packet Detected, Status: Malicious,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UDP Packet Detected, Status: Malicious,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UDP Packet Detected, Status: Malicious,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UDP Packet Detected, Status: Malicious,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UDP Packet Detected, Status: Malicious,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UDP Packet Detected, Status: Malicious,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UDP Packet Detected, Status: Malicious,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UDP Packet Detected, Status: Malicious,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UDP Packet Detected, Status: Malicious,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UDP Packet Detected, Status: Malicious, Timestamp: 2024-09-20 14:53:59</w:t>
      </w:r>
    </w:p>
    <w:p>
      <w:r>
        <w:t>Operation: Network Monitoring, Details: UDP Packet Detected, Status: Malicious,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UDP Packet Detected, Status: Malicious,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UDP Packet Detected, Status: Malicious,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UDP Packet Detected, Status: Malicious,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UDP Packet Detected, Status: Malicious,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UDP Packet Detected, Status: Malicious,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UDP Packet Detected, Status: Malicious,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UDP Packet Detected, Status: Malicious, Timestamp: 2024-09-20 14:53:59</w:t>
      </w:r>
    </w:p>
    <w:p>
      <w:r>
        <w:t>Operation: Network Monitoring, Details: UDP Packet Detected, Status: Malicious,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UDP Packet Detected, Status: Malicious, Timestamp: 2024-09-20 14:53:59</w:t>
      </w:r>
    </w:p>
    <w:p>
      <w:r>
        <w:t>Operation: Network Monitoring, Details: UDP Packet Detected, Status: Malicious,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UDP Packet Detected, Status: Malicious, Timestamp: 2024-09-20 14:53:59</w:t>
      </w:r>
    </w:p>
    <w:p>
      <w:r>
        <w:t>Operation: Network Monitoring, Details: UDP Packet Detected, Status: Malicious,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UDP Packet Detected, Status: Malicious,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UDP Packet Detected, Status: Malicious,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UDP Packet Detected, Status: Malicious,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UDP Packet Detected, Status: Malicious,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Packet Detected, Status: Normal, Timestamp: 2024-09-20 14:53:59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UDP Packet Detected, Status: Malicious, Timestamp: 2024-09-20 14:54:00</w:t>
      </w:r>
    </w:p>
    <w:p>
      <w:r>
        <w:t>Operation: Network Monitoring, Details: Packet Detected, Status: Normal, Timestamp: 2024-09-20 14:54:00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UDP Packet Detected, Status: Malicious, Timestamp: 2024-09-20 14:54:01</w:t>
      </w:r>
    </w:p>
    <w:p>
      <w:r>
        <w:t>Operation: Network Monitoring, Details: Packet Detected, Status: Normal, Timestamp: 2024-09-20 14:54:01</w:t>
      </w:r>
    </w:p>
    <w:p>
      <w:r>
        <w:t>Operation: Network Monitoring, Details: Packet Detected, Status: Normal, Timestamp: 2024-09-20 14:54:02</w:t>
      </w:r>
    </w:p>
    <w:p>
      <w:r>
        <w:t>Operation: Network Monitoring, Details: UDP Packet Detected, Status: Malicious, Timestamp: 2024-09-20 14:54:02</w:t>
      </w:r>
    </w:p>
    <w:p>
      <w:r>
        <w:t>Operation: Network Monitoring, Details: UDP Packet Detected, Status: Malicious, Timestamp: 2024-09-20 14:54:02</w:t>
      </w:r>
    </w:p>
    <w:p>
      <w:r>
        <w:t>Operation: Network Monitoring, Details: UDP Packet Detected, Status: Malicious, Timestamp: 2024-09-20 14:54:02</w:t>
      </w:r>
    </w:p>
    <w:p>
      <w:r>
        <w:t>Operation: Network Monitoring, Details: UDP Packet Detected, Status: Malicious,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UDP Packet Detected, Status: Malicious, Timestamp: 2024-09-20 14:54:02</w:t>
      </w:r>
    </w:p>
    <w:p>
      <w:r>
        <w:t>Operation: Network Monitoring, Details: UDP Packet Detected, Status: Malicious,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UDP Packet Detected, Status: Malicious,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UDP Packet Detected, Status: Malicious,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UDP Packet Detected, Status: Malicious,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UDP Packet Detected, Status: Malicious, Timestamp: 2024-09-20 14:54:02</w:t>
      </w:r>
    </w:p>
    <w:p>
      <w:r>
        <w:t>Operation: Network Monitoring, Details: UDP Packet Detected, Status: Malicious, Timestamp: 2024-09-20 14:54:02</w:t>
      </w:r>
    </w:p>
    <w:p>
      <w:r>
        <w:t>Operation: Network Monitoring, Details: UDP Packet Detected, Status: Malicious, Timestamp: 2024-09-20 14:54:02</w:t>
      </w:r>
    </w:p>
    <w:p>
      <w:r>
        <w:t>Operation: Network Monitoring, Details: UDP Packet Detected, Status: Malicious,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UDP Packet Detected, Status: Malicious,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UDP Packet Detected, Status: Malicious, Timestamp: 2024-09-20 14:54:02</w:t>
      </w:r>
    </w:p>
    <w:p>
      <w:r>
        <w:t>Operation: Network Monitoring, Details: UDP Packet Detected, Status: Malicious, Timestamp: 2024-09-20 14:54:02</w:t>
      </w:r>
    </w:p>
    <w:p>
      <w:r>
        <w:t>Operation: Network Monitoring, Details: UDP Packet Detected, Status: Malicious,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UDP Packet Detected, Status: Malicious,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UDP Packet Detected, Status: Malicious,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UDP Packet Detected, Status: Malicious, Timestamp: 2024-09-20 14:54:02</w:t>
      </w:r>
    </w:p>
    <w:p>
      <w:r>
        <w:t>Operation: Network Monitoring, Details: UDP Packet Detected, Status: Malicious, Timestamp: 2024-09-20 14:54:02</w:t>
      </w:r>
    </w:p>
    <w:p>
      <w:r>
        <w:t>Operation: Network Monitoring, Details: UDP Packet Detected, Status: Malicious,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UDP Packet Detected, Status: Malicious,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UDP Packet Detected, Status: Malicious, Timestamp: 2024-09-20 14:54:02</w:t>
      </w:r>
    </w:p>
    <w:p>
      <w:r>
        <w:t>Operation: Network Monitoring, Details: UDP Packet Detected, Status: Malicious,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UDP Packet Detected, Status: Malicious,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UDP Packet Detected, Status: Malicious,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UDP Packet Detected, Status: Malicious,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UDP Packet Detected, Status: Malicious,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UDP Packet Detected, Status: Malicious,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UDP Packet Detected, Status: Malicious,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UDP Packet Detected, Status: Malicious,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UDP Packet Detected, Status: Malicious, Timestamp: 2024-09-20 14:54:02</w:t>
      </w:r>
    </w:p>
    <w:p>
      <w:r>
        <w:t>Operation: Network Monitoring, Details: UDP Packet Detected, Status: Malicious,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UDP Packet Detected, Status: Malicious,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Packet Detected, Status: Normal, Timestamp: 2024-09-20 14:54:02</w:t>
      </w:r>
    </w:p>
    <w:p>
      <w:r>
        <w:t>Operation: Network Monitoring, Details: Packet Detected, Status: Normal, Timestamp: 2024-09-20 14:54:03</w:t>
      </w:r>
    </w:p>
    <w:p>
      <w:r>
        <w:t>Operation: Network Monitoring, Details: UDP Packet Detected, Status: Malicious,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UDP Packet Detected, Status: Malicious,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UDP Packet Detected, Status: Malicious,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UDP Packet Detected, Status: Malicious, Timestamp: 2024-09-20 14:54:03</w:t>
      </w:r>
    </w:p>
    <w:p>
      <w:r>
        <w:t>Operation: Network Monitoring, Details: UDP Packet Detected, Status: Malicious, Timestamp: 2024-09-20 14:54:03</w:t>
      </w:r>
    </w:p>
    <w:p>
      <w:r>
        <w:t>Operation: Network Monitoring, Details: UDP Packet Detected, Status: Malicious, Timestamp: 2024-09-20 14:54:03</w:t>
      </w:r>
    </w:p>
    <w:p>
      <w:r>
        <w:t>Operation: Network Monitoring, Details: UDP Packet Detected, Status: Malicious, Timestamp: 2024-09-20 14:54:03</w:t>
      </w:r>
    </w:p>
    <w:p>
      <w:r>
        <w:t>Operation: Network Monitoring, Details: UDP Packet Detected, Status: Malicious,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UDP Packet Detected, Status: Malicious,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UDP Packet Detected, Status: Malicious,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UDP Packet Detected, Status: Malicious,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UDP Packet Detected, Status: Malicious, Timestamp: 2024-09-20 14:54:03</w:t>
      </w:r>
    </w:p>
    <w:p>
      <w:r>
        <w:t>Operation: Network Monitoring, Details: UDP Packet Detected, Status: Malicious, Timestamp: 2024-09-20 14:54:03</w:t>
      </w:r>
    </w:p>
    <w:p>
      <w:r>
        <w:t>Operation: Network Monitoring, Details: UDP Packet Detected, Status: Malicious,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UDP Packet Detected, Status: Malicious,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UDP Packet Detected, Status: Malicious, Timestamp: 2024-09-20 14:54:03</w:t>
      </w:r>
    </w:p>
    <w:p>
      <w:r>
        <w:t>Operation: Network Monitoring, Details: UDP Packet Detected, Status: Malicious,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UDP Packet Detected, Status: Malicious,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Packet Detected, Status: Normal, Timestamp: 2024-09-20 14:54:03</w:t>
      </w:r>
    </w:p>
    <w:p>
      <w:r>
        <w:t>Operation: Network Monitoring, Details: UDP Packet Detected, Status: Malicious, Timestamp: 2024-09-20 14:54:04</w:t>
      </w:r>
    </w:p>
    <w:p>
      <w:r>
        <w:t>Operation: Network Monitoring, Details: Packet Detected, Status: Normal, Timestamp: 2024-09-20 14:54:04</w:t>
      </w:r>
    </w:p>
    <w:p>
      <w:r>
        <w:t>Operation: Network Monitoring, Details: UDP Packet Detected, Status: Malicious, Timestamp: 2024-09-20 14:54:04</w:t>
      </w:r>
    </w:p>
    <w:p>
      <w:r>
        <w:t>Operation: Network Monitoring, Details: UDP Packet Detected, Status: Malicious, Timestamp: 2024-09-20 14:54:04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